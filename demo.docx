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2554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ueb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554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